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30842-2022 i Kristianstads kommun</w:t>
      </w:r>
    </w:p>
    <w:p>
      <w:r>
        <w:t>Detta dokument behandlar höga naturvärden i avverkningsamälan A 30842-2022 i Kristianstads kommun. Denna avverkningsanmälan inkom 2022-07-25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småvänderot (VU) och större vattensalamander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35014"/>
            <wp:docPr id="1" name="Picture 1"/>
            <wp:cNvGraphicFramePr>
              <a:graphicFrameLocks noChangeAspect="1"/>
            </wp:cNvGraphicFramePr>
            <a:graphic>
              <a:graphicData uri="http://schemas.openxmlformats.org/drawingml/2006/picture">
                <pic:pic>
                  <pic:nvPicPr>
                    <pic:cNvPr id="0" name="A 30842-2022.png"/>
                    <pic:cNvPicPr/>
                  </pic:nvPicPr>
                  <pic:blipFill>
                    <a:blip r:embed="rId16"/>
                    <a:stretch>
                      <a:fillRect/>
                    </a:stretch>
                  </pic:blipFill>
                  <pic:spPr>
                    <a:xfrm>
                      <a:off x="0" y="0"/>
                      <a:ext cx="5486400" cy="39350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6204983, E 433378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