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33728-2020 i Kristianstads kommun</w:t>
      </w:r>
    </w:p>
    <w:p>
      <w:r>
        <w:t>Detta dokument behandlar höga naturvärden i avverkningsamälan A 33728-2020 i Kristianstads kommun. Denna avverkningsanmälan inkom 2020-07-10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Crunoecia irrorata (VU), entita (NT, §4), spillkråka (NT, §4), talltita (NT, §4), myskmadra (S) och mindre vattensalamander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33728-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6186538, E 443484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Talltita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