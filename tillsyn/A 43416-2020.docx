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43416-2020 i Kristianstads kommun</w:t>
      </w:r>
    </w:p>
    <w:p>
      <w:r>
        <w:t>Detta dokument behandlar höga naturvärden i avverkningsamälan A 43416-2020 i Kristianstads kommun. Denna avverkningsanmälan inkom 2020-09-04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bläcksopp (S), fjällsopp (S), gulfotshätta (S), gulskölding (S), igelkottsröksvamp (S), lömsk flugsvamp (S), myskmadra (S), rutbläcksvamp (S), småskölding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43416-2020.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6218531, E 442262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