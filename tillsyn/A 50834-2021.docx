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50834-2021 i Kristianstads kommun</w:t>
      </w:r>
    </w:p>
    <w:p>
      <w:r>
        <w:t>Detta dokument behandlar höga naturvärden i avverkningsamälan A 50834-2021 i Kristianstads kommun. Denna avverkningsanmälan inkom 2021-09-21 och omfattar 2,2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6906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0834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90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6220063, E 463713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