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15597-2019 i Kristianstads kommun</w:t>
      </w:r>
    </w:p>
    <w:p>
      <w:r>
        <w:t>Detta dokument behandlar höga naturvärden i avverkningsamälan A 15597-2019 i Kristianstads kommun. Denna avverkningsanmälan inkom 2019-03-19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liten stinksvamp (S) och rutbläcksvamp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6367"/>
            <wp:docPr id="1" name="Picture 1"/>
            <wp:cNvGraphicFramePr>
              <a:graphicFrameLocks noChangeAspect="1"/>
            </wp:cNvGraphicFramePr>
            <a:graphic>
              <a:graphicData uri="http://schemas.openxmlformats.org/drawingml/2006/picture">
                <pic:pic>
                  <pic:nvPicPr>
                    <pic:cNvPr id="0" name="A 15597-2019.png"/>
                    <pic:cNvPicPr/>
                  </pic:nvPicPr>
                  <pic:blipFill>
                    <a:blip r:embed="rId16"/>
                    <a:stretch>
                      <a:fillRect/>
                    </a:stretch>
                  </pic:blipFill>
                  <pic:spPr>
                    <a:xfrm>
                      <a:off x="0" y="0"/>
                      <a:ext cx="5486400" cy="7016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6218183, E 449561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