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23417-2019 i Kristianstads kommun</w:t>
      </w:r>
    </w:p>
    <w:p>
      <w:r>
        <w:t>Detta dokument behandlar höga naturvärden i avverkningsamälan A 23417-2019 i Kristianstads kommun. Denna avverkningsanmälan inkom 2019-05-08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backsippa (VU, §8), hedblomster (VU, §8), grådådra (NT), mindre blåvinge (NT), sexfläckig bastardsvärmare (NT), violettkantad guldvinge (NT), ängsmetallvinge (NT), åkerväddsantennmal (NT) och toppvaxskivling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23417-2019.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6204379, E 442547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