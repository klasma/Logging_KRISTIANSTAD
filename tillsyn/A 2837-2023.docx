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2837-2023 i Kristianstads kommun</w:t>
      </w:r>
    </w:p>
    <w:p>
      <w:r>
        <w:t>Detta dokument behandlar höga naturvärden i avverkningsamälan A 2837-2023 i Kristianstads kommun. Denna avverkningsanmälan inkom 2023-01-19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bokkantlav (NT), bokvårtlav (NT), liten lundlav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83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6225083, E 451926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