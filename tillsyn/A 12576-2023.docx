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12576-2023 i Kristianstads kommun</w:t>
      </w:r>
    </w:p>
    <w:p>
      <w:r>
        <w:t>Detta dokument behandlar höga naturvärden i avverkningsamälan A 12576-2023 i Kristianstads kommun. Denna avverkningsanmälan inkom 2023-03-15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bukspolsnäcka (VU), lamellsnäcka (NT) och tandsnäcka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2576-2023.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6197475, E 433800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