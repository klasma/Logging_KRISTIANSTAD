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33364-2023 i Kristianstads kommun</w:t>
      </w:r>
    </w:p>
    <w:p>
      <w:r>
        <w:t>Detta dokument behandlar höga naturvärden i avverkningsamälan A 33364-2023 i Kristianstads kommun. Denna avverkningsanmälan inkom 2023-07-21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västlig hakmossa (S) och större vattensalamander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33364-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6211633, E 437677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