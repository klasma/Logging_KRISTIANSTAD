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5490-2019 i Kristianstads kommun</w:t>
      </w:r>
    </w:p>
    <w:p>
      <w:r>
        <w:t>Detta dokument behandlar höga naturvärden i avverkningsamälan A 5490-2019 i Kristianstads kommun. Denna avverkningsanmälan inkom 2019-01-24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åkerväddsantennmal (NT), blanksvart trämyra (S) och robust tickgnagare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490-2019.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6205207, E 445917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