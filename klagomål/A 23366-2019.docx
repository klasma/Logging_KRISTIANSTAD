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23366-2019 i Kristianstads kommun</w:t>
      </w:r>
    </w:p>
    <w:p>
      <w:r>
        <w:t>Detta dokument behandlar höga naturvärden i avverkningsamälan A 23366-2019 i Kristianstads kommun. Denna avverkningsanmälan inkom 2019-05-08 och omfattar 2,1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hedblomster (VU, §8), svartfläckig blåvinge (NT, §4a) och ängsmetallvinge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23366-2019.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6204758, E 443054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p>
      <w:pPr>
        <w:pStyle w:val="ListBullet"/>
      </w:pPr>
      <w:r>
        <w:t>Svartfläckig blåvinge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